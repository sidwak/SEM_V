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A0DDD" w14:textId="6213938D" w:rsidR="000A2C13" w:rsidRDefault="000A2C13" w:rsidP="003929D3">
      <w:pPr>
        <w:tabs>
          <w:tab w:val="left" w:pos="1982"/>
        </w:tabs>
        <w:autoSpaceDE w:val="0"/>
        <w:autoSpaceDN w:val="0"/>
        <w:spacing w:after="0" w:line="264" w:lineRule="auto"/>
        <w:ind w:right="1008"/>
      </w:pPr>
    </w:p>
    <w:p w14:paraId="52929028" w14:textId="77777777" w:rsidR="000A2C13" w:rsidRDefault="000A2C13" w:rsidP="000A2C13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5BB12333" w14:textId="6A1F2249" w:rsidR="000A2C13" w:rsidRPr="00ED4FE0" w:rsidRDefault="000A2C13" w:rsidP="000A2C13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  <w:rPr>
          <w:sz w:val="40"/>
          <w:szCs w:val="40"/>
        </w:rPr>
      </w:pPr>
      <w:r>
        <w:rPr>
          <w:sz w:val="40"/>
          <w:szCs w:val="40"/>
        </w:rPr>
        <w:t>D</w:t>
      </w:r>
      <w:r w:rsidRPr="00ED4FE0">
        <w:rPr>
          <w:sz w:val="40"/>
          <w:szCs w:val="40"/>
        </w:rPr>
        <w:t>a</w:t>
      </w:r>
      <w:r>
        <w:rPr>
          <w:sz w:val="40"/>
          <w:szCs w:val="40"/>
        </w:rPr>
        <w:t>t</w:t>
      </w:r>
      <w:r w:rsidRPr="00ED4FE0">
        <w:rPr>
          <w:sz w:val="40"/>
          <w:szCs w:val="40"/>
        </w:rPr>
        <w:t>e; 19</w:t>
      </w:r>
      <w:r w:rsidRPr="00ED4FE0">
        <w:rPr>
          <w:sz w:val="40"/>
          <w:szCs w:val="40"/>
          <w:vertAlign w:val="superscript"/>
        </w:rPr>
        <w:t>th</w:t>
      </w:r>
      <w:r w:rsidRPr="00ED4FE0">
        <w:rPr>
          <w:sz w:val="40"/>
          <w:szCs w:val="40"/>
        </w:rPr>
        <w:t xml:space="preserve"> </w:t>
      </w:r>
      <w:r w:rsidR="006D2266" w:rsidRPr="00ED4FE0">
        <w:rPr>
          <w:sz w:val="40"/>
          <w:szCs w:val="40"/>
        </w:rPr>
        <w:t>July</w:t>
      </w:r>
      <w:r w:rsidRPr="00ED4FE0">
        <w:rPr>
          <w:sz w:val="40"/>
          <w:szCs w:val="40"/>
        </w:rPr>
        <w:t xml:space="preserve"> 2024</w:t>
      </w:r>
    </w:p>
    <w:p w14:paraId="35A03F1C" w14:textId="77777777" w:rsidR="000A2C13" w:rsidRDefault="000A2C13" w:rsidP="000A2C13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5FA1D802" w14:textId="77777777" w:rsidR="000A2C13" w:rsidRDefault="000A2C13" w:rsidP="000A2C13">
      <w:pPr>
        <w:tabs>
          <w:tab w:val="left" w:pos="4810"/>
        </w:tabs>
        <w:autoSpaceDE w:val="0"/>
        <w:autoSpaceDN w:val="0"/>
        <w:spacing w:after="0" w:line="498" w:lineRule="exact"/>
        <w:ind w:left="540" w:right="5040"/>
      </w:pPr>
      <w:r>
        <w:rPr>
          <w:rFonts w:ascii="Arial" w:eastAsia="Arial" w:hAnsi="Arial"/>
          <w:color w:val="000000"/>
          <w:sz w:val="32"/>
        </w:rPr>
        <w:t xml:space="preserve">          (</w:t>
      </w:r>
      <w:proofErr w:type="spellStart"/>
      <w:r>
        <w:rPr>
          <w:rFonts w:ascii="Arial" w:eastAsia="Arial" w:hAnsi="Arial"/>
          <w:color w:val="000000"/>
          <w:sz w:val="32"/>
        </w:rPr>
        <w:t>Mrs</w:t>
      </w:r>
      <w:proofErr w:type="spellEnd"/>
      <w:r>
        <w:rPr>
          <w:rFonts w:ascii="Arial" w:eastAsia="Arial" w:hAnsi="Arial"/>
          <w:color w:val="000000"/>
          <w:sz w:val="32"/>
        </w:rPr>
        <w:t xml:space="preserve"> </w:t>
      </w:r>
      <w:proofErr w:type="gramStart"/>
      <w:r>
        <w:rPr>
          <w:rFonts w:ascii="Arial" w:eastAsia="Arial" w:hAnsi="Arial"/>
          <w:color w:val="000000"/>
          <w:sz w:val="32"/>
        </w:rPr>
        <w:t>Pratibha  Khushal</w:t>
      </w:r>
      <w:proofErr w:type="gramEnd"/>
      <w:r>
        <w:rPr>
          <w:rFonts w:ascii="Arial" w:eastAsia="Arial" w:hAnsi="Arial"/>
          <w:color w:val="000000"/>
          <w:sz w:val="32"/>
        </w:rPr>
        <w:t xml:space="preserve"> Wakkalkar)</w:t>
      </w:r>
    </w:p>
    <w:p w14:paraId="5EE89F77" w14:textId="77777777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,Bold" w:eastAsia="Arial,Bold" w:hAnsi="Arial,Bold"/>
          <w:b/>
          <w:color w:val="000000"/>
          <w:sz w:val="32"/>
        </w:rPr>
        <w:t xml:space="preserve">            </w:t>
      </w:r>
      <w:proofErr w:type="gramStart"/>
      <w:r>
        <w:rPr>
          <w:rFonts w:ascii="Arial,Bold" w:eastAsia="Arial,Bold" w:hAnsi="Arial,Bold"/>
          <w:b/>
          <w:color w:val="000000"/>
          <w:sz w:val="32"/>
        </w:rPr>
        <w:t xml:space="preserve">203  </w:t>
      </w:r>
      <w:r>
        <w:rPr>
          <w:rFonts w:ascii="Arial" w:eastAsia="Arial" w:hAnsi="Arial"/>
          <w:color w:val="000000"/>
          <w:sz w:val="32"/>
        </w:rPr>
        <w:t>Om</w:t>
      </w:r>
      <w:proofErr w:type="gramEnd"/>
      <w:r>
        <w:rPr>
          <w:rFonts w:ascii="Arial" w:eastAsia="Arial" w:hAnsi="Arial"/>
          <w:color w:val="000000"/>
          <w:sz w:val="32"/>
        </w:rPr>
        <w:t xml:space="preserve"> Shri Sai Krupa Apartment </w:t>
      </w:r>
    </w:p>
    <w:p w14:paraId="1D3A70CC" w14:textId="77777777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           above vatsalya nursing </w:t>
      </w:r>
      <w:proofErr w:type="gramStart"/>
      <w:r>
        <w:rPr>
          <w:rFonts w:ascii="Arial" w:eastAsia="Arial" w:hAnsi="Arial"/>
          <w:color w:val="000000"/>
          <w:sz w:val="32"/>
        </w:rPr>
        <w:t>home ,</w:t>
      </w:r>
      <w:proofErr w:type="gramEnd"/>
      <w:r>
        <w:rPr>
          <w:rFonts w:ascii="Arial" w:eastAsia="Arial" w:hAnsi="Arial"/>
          <w:color w:val="000000"/>
          <w:sz w:val="32"/>
        </w:rPr>
        <w:t xml:space="preserve"> new Santoshi mata road </w:t>
      </w:r>
    </w:p>
    <w:p w14:paraId="66061068" w14:textId="72AE9B36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           Ramdas </w:t>
      </w:r>
      <w:r w:rsidR="006D2266">
        <w:rPr>
          <w:rFonts w:ascii="Arial" w:eastAsia="Arial" w:hAnsi="Arial"/>
          <w:color w:val="000000"/>
          <w:sz w:val="32"/>
        </w:rPr>
        <w:t>wadi Kalyan</w:t>
      </w:r>
      <w:r>
        <w:rPr>
          <w:rFonts w:ascii="Arial" w:eastAsia="Arial" w:hAnsi="Arial"/>
          <w:color w:val="000000"/>
          <w:sz w:val="32"/>
        </w:rPr>
        <w:t xml:space="preserve"> (west</w:t>
      </w:r>
      <w:proofErr w:type="gramStart"/>
      <w:r>
        <w:rPr>
          <w:rFonts w:ascii="Arial" w:eastAsia="Arial" w:hAnsi="Arial"/>
          <w:color w:val="000000"/>
          <w:sz w:val="32"/>
        </w:rPr>
        <w:t>. )</w:t>
      </w:r>
      <w:proofErr w:type="gramEnd"/>
    </w:p>
    <w:p w14:paraId="11B05EDE" w14:textId="77777777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            421301</w:t>
      </w:r>
    </w:p>
    <w:p w14:paraId="36343281" w14:textId="77777777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</w:p>
    <w:p w14:paraId="0B826020" w14:textId="77777777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   TO,</w:t>
      </w:r>
    </w:p>
    <w:p w14:paraId="23AE5643" w14:textId="0CBBDFBC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   The </w:t>
      </w:r>
      <w:r w:rsidR="006D2266">
        <w:rPr>
          <w:rFonts w:ascii="Arial" w:eastAsia="Arial" w:hAnsi="Arial"/>
          <w:color w:val="000000"/>
          <w:sz w:val="32"/>
        </w:rPr>
        <w:t>principal</w:t>
      </w:r>
    </w:p>
    <w:p w14:paraId="72300960" w14:textId="08ADCC55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   </w:t>
      </w:r>
      <w:r w:rsidR="006D2266">
        <w:rPr>
          <w:rFonts w:ascii="Arial" w:eastAsia="Arial" w:hAnsi="Arial"/>
          <w:color w:val="000000"/>
          <w:sz w:val="32"/>
        </w:rPr>
        <w:t>Green academy</w:t>
      </w:r>
    </w:p>
    <w:p w14:paraId="37E49B31" w14:textId="77777777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    Kalyan</w:t>
      </w:r>
    </w:p>
    <w:p w14:paraId="58226F41" w14:textId="77777777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  </w:t>
      </w:r>
    </w:p>
    <w:p w14:paraId="3C130341" w14:textId="77777777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Subject; </w:t>
      </w:r>
    </w:p>
    <w:p w14:paraId="4070AB02" w14:textId="7E117A93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             Application </w:t>
      </w:r>
      <w:r w:rsidR="006D2266">
        <w:rPr>
          <w:rFonts w:ascii="Arial" w:eastAsia="Arial" w:hAnsi="Arial"/>
          <w:color w:val="000000"/>
          <w:sz w:val="32"/>
        </w:rPr>
        <w:t>of the</w:t>
      </w:r>
      <w:r>
        <w:rPr>
          <w:rFonts w:ascii="Arial" w:eastAsia="Arial" w:hAnsi="Arial"/>
          <w:color w:val="000000"/>
          <w:sz w:val="32"/>
        </w:rPr>
        <w:t xml:space="preserve"> post of assistant </w:t>
      </w:r>
      <w:r w:rsidR="006D2266">
        <w:rPr>
          <w:rFonts w:ascii="Arial" w:eastAsia="Arial" w:hAnsi="Arial"/>
          <w:color w:val="000000"/>
          <w:sz w:val="32"/>
        </w:rPr>
        <w:t>teacher(primary</w:t>
      </w:r>
      <w:r>
        <w:rPr>
          <w:rFonts w:ascii="Arial" w:eastAsia="Arial" w:hAnsi="Arial"/>
          <w:color w:val="000000"/>
          <w:sz w:val="32"/>
        </w:rPr>
        <w:t xml:space="preserve">) in </w:t>
      </w:r>
      <w:r w:rsidR="006D2266">
        <w:rPr>
          <w:rFonts w:ascii="Arial" w:eastAsia="Arial" w:hAnsi="Arial"/>
          <w:color w:val="000000"/>
          <w:sz w:val="32"/>
        </w:rPr>
        <w:t xml:space="preserve">your </w:t>
      </w:r>
      <w:r>
        <w:rPr>
          <w:rFonts w:ascii="Arial" w:eastAsia="Arial" w:hAnsi="Arial"/>
          <w:color w:val="000000"/>
          <w:sz w:val="32"/>
        </w:rPr>
        <w:t xml:space="preserve">esteemed   </w:t>
      </w:r>
      <w:r w:rsidR="006D2266">
        <w:rPr>
          <w:rFonts w:ascii="Arial" w:eastAsia="Arial" w:hAnsi="Arial"/>
          <w:color w:val="000000"/>
          <w:sz w:val="32"/>
        </w:rPr>
        <w:t>ICSE school</w:t>
      </w:r>
      <w:r>
        <w:rPr>
          <w:rFonts w:ascii="Arial" w:eastAsia="Arial" w:hAnsi="Arial"/>
          <w:color w:val="000000"/>
          <w:sz w:val="32"/>
        </w:rPr>
        <w:t>;</w:t>
      </w:r>
    </w:p>
    <w:p w14:paraId="3D5D2FC3" w14:textId="47BD3DF6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  Respected sir\ </w:t>
      </w:r>
      <w:r w:rsidR="006D2266">
        <w:rPr>
          <w:rFonts w:ascii="Arial" w:eastAsia="Arial" w:hAnsi="Arial"/>
          <w:color w:val="000000"/>
          <w:sz w:val="32"/>
        </w:rPr>
        <w:t>madam;</w:t>
      </w:r>
    </w:p>
    <w:p w14:paraId="3AFE22FB" w14:textId="1A04D85C" w:rsidR="000A2C13" w:rsidRDefault="006D2266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>I am</w:t>
      </w:r>
      <w:r w:rsidR="000A2C13">
        <w:rPr>
          <w:rFonts w:ascii="Arial" w:eastAsia="Arial" w:hAnsi="Arial"/>
          <w:color w:val="000000"/>
          <w:sz w:val="32"/>
        </w:rPr>
        <w:t xml:space="preserve"> writing to you </w:t>
      </w:r>
      <w:r>
        <w:rPr>
          <w:rFonts w:ascii="Arial" w:eastAsia="Arial" w:hAnsi="Arial"/>
          <w:color w:val="000000"/>
          <w:sz w:val="32"/>
        </w:rPr>
        <w:t>in response</w:t>
      </w:r>
      <w:r w:rsidR="000A2C13">
        <w:rPr>
          <w:rFonts w:ascii="Arial" w:eastAsia="Arial" w:hAnsi="Arial"/>
          <w:color w:val="000000"/>
          <w:sz w:val="32"/>
        </w:rPr>
        <w:t xml:space="preserve"> to the job position of primary teacher;</w:t>
      </w:r>
    </w:p>
    <w:p w14:paraId="4290DA8A" w14:textId="12B542E2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I </w:t>
      </w:r>
      <w:r w:rsidR="006D2266">
        <w:rPr>
          <w:rFonts w:ascii="Arial" w:eastAsia="Arial" w:hAnsi="Arial"/>
          <w:color w:val="000000"/>
          <w:sz w:val="32"/>
        </w:rPr>
        <w:t>am interested</w:t>
      </w:r>
      <w:r>
        <w:rPr>
          <w:rFonts w:ascii="Arial" w:eastAsia="Arial" w:hAnsi="Arial"/>
          <w:color w:val="000000"/>
          <w:sz w:val="32"/>
        </w:rPr>
        <w:t xml:space="preserve"> in this position and believe that I have </w:t>
      </w:r>
      <w:r w:rsidR="006D2266">
        <w:rPr>
          <w:rFonts w:ascii="Arial" w:eastAsia="Arial" w:hAnsi="Arial"/>
          <w:color w:val="000000"/>
          <w:sz w:val="32"/>
        </w:rPr>
        <w:t>the teaching</w:t>
      </w:r>
      <w:r>
        <w:rPr>
          <w:rFonts w:ascii="Arial" w:eastAsia="Arial" w:hAnsi="Arial"/>
          <w:color w:val="000000"/>
          <w:sz w:val="32"/>
        </w:rPr>
        <w:t xml:space="preserve"> skills    required to </w:t>
      </w:r>
      <w:proofErr w:type="spellStart"/>
      <w:r>
        <w:rPr>
          <w:rFonts w:ascii="Arial" w:eastAsia="Arial" w:hAnsi="Arial"/>
          <w:color w:val="000000"/>
          <w:sz w:val="32"/>
        </w:rPr>
        <w:t>to</w:t>
      </w:r>
      <w:proofErr w:type="spellEnd"/>
      <w:r>
        <w:rPr>
          <w:rFonts w:ascii="Arial" w:eastAsia="Arial" w:hAnsi="Arial"/>
          <w:color w:val="000000"/>
          <w:sz w:val="32"/>
        </w:rPr>
        <w:t xml:space="preserve"> well ai primary teacher position; </w:t>
      </w:r>
    </w:p>
    <w:p w14:paraId="4A1CB46D" w14:textId="0605D33E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I have completed my bachelor of </w:t>
      </w:r>
      <w:r w:rsidR="006D2266">
        <w:rPr>
          <w:rFonts w:ascii="Arial" w:eastAsia="Arial" w:hAnsi="Arial"/>
          <w:color w:val="000000"/>
          <w:sz w:val="32"/>
        </w:rPr>
        <w:t>are and</w:t>
      </w:r>
      <w:r>
        <w:rPr>
          <w:rFonts w:ascii="Arial" w:eastAsia="Arial" w:hAnsi="Arial"/>
          <w:color w:val="000000"/>
          <w:sz w:val="32"/>
        </w:rPr>
        <w:t xml:space="preserve"> diploma in </w:t>
      </w:r>
      <w:proofErr w:type="gramStart"/>
      <w:r>
        <w:rPr>
          <w:rFonts w:ascii="Arial" w:eastAsia="Arial" w:hAnsi="Arial"/>
          <w:color w:val="000000"/>
          <w:sz w:val="32"/>
        </w:rPr>
        <w:t>education( D</w:t>
      </w:r>
      <w:proofErr w:type="gramEnd"/>
      <w:r>
        <w:rPr>
          <w:rFonts w:ascii="Arial" w:eastAsia="Arial" w:hAnsi="Arial"/>
          <w:color w:val="000000"/>
          <w:sz w:val="32"/>
        </w:rPr>
        <w:t xml:space="preserve"> Ed)</w:t>
      </w:r>
    </w:p>
    <w:p w14:paraId="4A42A0B3" w14:textId="77777777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</w:p>
    <w:p w14:paraId="791BCA77" w14:textId="090081BC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I am currently working as home tutor at home that </w:t>
      </w:r>
      <w:r w:rsidR="006D2266">
        <w:rPr>
          <w:rFonts w:ascii="Arial" w:eastAsia="Arial" w:hAnsi="Arial"/>
          <w:color w:val="000000"/>
          <w:sz w:val="32"/>
        </w:rPr>
        <w:t>educates children</w:t>
      </w:r>
      <w:r>
        <w:rPr>
          <w:rFonts w:ascii="Arial" w:eastAsia="Arial" w:hAnsi="Arial"/>
          <w:color w:val="000000"/>
          <w:sz w:val="32"/>
        </w:rPr>
        <w:t xml:space="preserve"> and </w:t>
      </w:r>
      <w:r w:rsidR="006D2266">
        <w:rPr>
          <w:rFonts w:ascii="Arial" w:eastAsia="Arial" w:hAnsi="Arial"/>
          <w:color w:val="000000"/>
          <w:sz w:val="32"/>
        </w:rPr>
        <w:t>offers skill</w:t>
      </w:r>
      <w:r>
        <w:rPr>
          <w:rFonts w:ascii="Arial" w:eastAsia="Arial" w:hAnsi="Arial"/>
          <w:color w:val="000000"/>
          <w:sz w:val="32"/>
        </w:rPr>
        <w:t xml:space="preserve"> training</w:t>
      </w:r>
    </w:p>
    <w:p w14:paraId="3A333676" w14:textId="77777777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>O have also attached my resume with this letter for your reference;</w:t>
      </w:r>
    </w:p>
    <w:p w14:paraId="59BD10D3" w14:textId="77777777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Hoping to </w:t>
      </w:r>
      <w:proofErr w:type="spellStart"/>
      <w:r>
        <w:rPr>
          <w:rFonts w:ascii="Arial" w:eastAsia="Arial" w:hAnsi="Arial"/>
          <w:color w:val="000000"/>
          <w:sz w:val="32"/>
        </w:rPr>
        <w:t>here</w:t>
      </w:r>
      <w:proofErr w:type="spellEnd"/>
      <w:r>
        <w:rPr>
          <w:rFonts w:ascii="Arial" w:eastAsia="Arial" w:hAnsi="Arial"/>
          <w:color w:val="000000"/>
          <w:sz w:val="32"/>
        </w:rPr>
        <w:t xml:space="preserve"> from you;</w:t>
      </w:r>
    </w:p>
    <w:p w14:paraId="453B6530" w14:textId="77777777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>Thank you;</w:t>
      </w:r>
    </w:p>
    <w:p w14:paraId="12A5C9EB" w14:textId="77777777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>Sincerely;</w:t>
      </w:r>
    </w:p>
    <w:p w14:paraId="7D3FE9ED" w14:textId="77777777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Pratibha Khushal Wakkalkar</w:t>
      </w:r>
    </w:p>
    <w:p w14:paraId="17FE13B9" w14:textId="77777777" w:rsidR="000A2C13" w:rsidRDefault="000A2C13" w:rsidP="000A2C13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</w:p>
    <w:p w14:paraId="1F9772C1" w14:textId="094765F8" w:rsidR="000A2C13" w:rsidRDefault="000A2C13"/>
    <w:p w14:paraId="347CDA03" w14:textId="3BA0B6F4" w:rsidR="008C7CB6" w:rsidRDefault="00000000">
      <w:pPr>
        <w:autoSpaceDE w:val="0"/>
        <w:autoSpaceDN w:val="0"/>
        <w:spacing w:after="114" w:line="220" w:lineRule="exact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AB71571" wp14:editId="4CBE5D27">
            <wp:simplePos x="0" y="0"/>
            <wp:positionH relativeFrom="page">
              <wp:posOffset>25400</wp:posOffset>
            </wp:positionH>
            <wp:positionV relativeFrom="page">
              <wp:posOffset>800100</wp:posOffset>
            </wp:positionV>
            <wp:extent cx="7404100" cy="25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A981D" w14:textId="4A7B8865" w:rsidR="0085594C" w:rsidRPr="00C63645" w:rsidRDefault="00000000" w:rsidP="00C63645">
      <w:pPr>
        <w:tabs>
          <w:tab w:val="left" w:pos="4810"/>
        </w:tabs>
        <w:autoSpaceDE w:val="0"/>
        <w:autoSpaceDN w:val="0"/>
        <w:spacing w:after="0" w:line="498" w:lineRule="exact"/>
        <w:ind w:left="540" w:right="5040"/>
        <w:rPr>
          <w:rFonts w:ascii="Arial" w:eastAsia="Arial" w:hAnsi="Arial"/>
          <w:color w:val="000000"/>
          <w:sz w:val="32"/>
        </w:rPr>
      </w:pPr>
      <w:r>
        <w:tab/>
      </w:r>
      <w:r>
        <w:rPr>
          <w:rFonts w:ascii="Arial,Bold" w:eastAsia="Arial,Bold" w:hAnsi="Arial,Bold"/>
          <w:b/>
          <w:color w:val="000000"/>
          <w:sz w:val="32"/>
          <w:u w:val="single"/>
        </w:rPr>
        <w:t xml:space="preserve"> </w:t>
      </w:r>
      <w:proofErr w:type="gramStart"/>
      <w:r>
        <w:rPr>
          <w:rFonts w:ascii="Arial,Bold" w:eastAsia="Arial,Bold" w:hAnsi="Arial,Bold"/>
          <w:b/>
          <w:color w:val="000000"/>
          <w:sz w:val="32"/>
          <w:u w:val="single"/>
        </w:rPr>
        <w:t>Resume</w:t>
      </w:r>
      <w:r w:rsidR="0085594C">
        <w:rPr>
          <w:rFonts w:ascii="Arial,Bold" w:eastAsia="Arial,Bold" w:hAnsi="Arial,Bold"/>
          <w:b/>
          <w:color w:val="000000"/>
          <w:sz w:val="32"/>
          <w:u w:val="single"/>
        </w:rPr>
        <w:t xml:space="preserve">  </w:t>
      </w:r>
      <w:r>
        <w:rPr>
          <w:rFonts w:ascii="Arial,Bold" w:eastAsia="Arial,Bold" w:hAnsi="Arial,Bold"/>
          <w:b/>
          <w:color w:val="000000"/>
          <w:sz w:val="32"/>
        </w:rPr>
        <w:t>Name</w:t>
      </w:r>
      <w:proofErr w:type="gramEnd"/>
      <w:r>
        <w:rPr>
          <w:rFonts w:ascii="Arial" w:eastAsia="Arial" w:hAnsi="Arial"/>
          <w:color w:val="000000"/>
          <w:sz w:val="32"/>
        </w:rPr>
        <w:t>: -</w:t>
      </w:r>
      <w:r w:rsidR="0085594C">
        <w:rPr>
          <w:rFonts w:ascii="Arial" w:eastAsia="Arial" w:hAnsi="Arial"/>
          <w:color w:val="000000"/>
          <w:sz w:val="32"/>
        </w:rPr>
        <w:t xml:space="preserve"> Pratibha Vinayak Meshram</w:t>
      </w:r>
      <w:r>
        <w:rPr>
          <w:rFonts w:ascii="Arial" w:eastAsia="Arial" w:hAnsi="Arial"/>
          <w:color w:val="000000"/>
          <w:sz w:val="32"/>
        </w:rPr>
        <w:t xml:space="preserve"> </w:t>
      </w:r>
      <w:r w:rsidR="0085594C">
        <w:rPr>
          <w:rFonts w:ascii="Arial" w:eastAsia="Arial" w:hAnsi="Arial"/>
          <w:color w:val="000000"/>
          <w:sz w:val="32"/>
        </w:rPr>
        <w:t xml:space="preserve">     </w:t>
      </w:r>
      <w:r w:rsidR="0085594C">
        <w:rPr>
          <w:rFonts w:ascii="Arial,Bold" w:eastAsia="Arial,Bold" w:hAnsi="Arial,Bold"/>
          <w:b/>
          <w:color w:val="000000"/>
          <w:sz w:val="32"/>
          <w:u w:val="single"/>
        </w:rPr>
        <w:t xml:space="preserve">             </w:t>
      </w:r>
    </w:p>
    <w:p w14:paraId="087598BE" w14:textId="2798AD20" w:rsidR="00C63645" w:rsidRPr="00C63645" w:rsidRDefault="00C63645">
      <w:pPr>
        <w:tabs>
          <w:tab w:val="left" w:pos="4810"/>
        </w:tabs>
        <w:autoSpaceDE w:val="0"/>
        <w:autoSpaceDN w:val="0"/>
        <w:spacing w:after="0" w:line="498" w:lineRule="exact"/>
        <w:ind w:left="540" w:right="5040"/>
        <w:rPr>
          <w:rFonts w:ascii="Arial" w:eastAsia="Arial" w:hAnsi="Arial"/>
          <w:b/>
          <w:bCs/>
          <w:color w:val="000000"/>
          <w:sz w:val="32"/>
        </w:rPr>
      </w:pPr>
      <w:r w:rsidRPr="00C63645">
        <w:rPr>
          <w:rFonts w:ascii="Arial" w:eastAsia="Arial" w:hAnsi="Arial"/>
          <w:b/>
          <w:bCs/>
          <w:color w:val="000000"/>
          <w:sz w:val="32"/>
        </w:rPr>
        <w:t>Nam after marriage:</w:t>
      </w:r>
    </w:p>
    <w:p w14:paraId="34C478A3" w14:textId="38508877" w:rsidR="008C7CB6" w:rsidRDefault="00C63645">
      <w:pPr>
        <w:tabs>
          <w:tab w:val="left" w:pos="4810"/>
        </w:tabs>
        <w:autoSpaceDE w:val="0"/>
        <w:autoSpaceDN w:val="0"/>
        <w:spacing w:after="0" w:line="498" w:lineRule="exact"/>
        <w:ind w:left="540" w:right="5040"/>
      </w:pPr>
      <w:bookmarkStart w:id="0" w:name="_Hlk172290994"/>
      <w:r>
        <w:rPr>
          <w:rFonts w:ascii="Arial" w:eastAsia="Arial" w:hAnsi="Arial"/>
          <w:color w:val="000000"/>
          <w:sz w:val="32"/>
        </w:rPr>
        <w:t xml:space="preserve">         </w:t>
      </w:r>
      <w:r w:rsidR="0085594C">
        <w:rPr>
          <w:rFonts w:ascii="Arial" w:eastAsia="Arial" w:hAnsi="Arial"/>
          <w:color w:val="000000"/>
          <w:sz w:val="32"/>
        </w:rPr>
        <w:t xml:space="preserve"> (</w:t>
      </w:r>
      <w:proofErr w:type="spellStart"/>
      <w:r>
        <w:rPr>
          <w:rFonts w:ascii="Arial" w:eastAsia="Arial" w:hAnsi="Arial"/>
          <w:color w:val="000000"/>
          <w:sz w:val="32"/>
        </w:rPr>
        <w:t>Mrs</w:t>
      </w:r>
      <w:proofErr w:type="spellEnd"/>
      <w:r>
        <w:rPr>
          <w:rFonts w:ascii="Arial" w:eastAsia="Arial" w:hAnsi="Arial"/>
          <w:color w:val="000000"/>
          <w:sz w:val="32"/>
        </w:rPr>
        <w:t xml:space="preserve"> </w:t>
      </w:r>
      <w:proofErr w:type="gramStart"/>
      <w:r w:rsidR="0085594C">
        <w:rPr>
          <w:rFonts w:ascii="Arial" w:eastAsia="Arial" w:hAnsi="Arial"/>
          <w:color w:val="000000"/>
          <w:sz w:val="32"/>
        </w:rPr>
        <w:t>Pratibha</w:t>
      </w:r>
      <w:r>
        <w:rPr>
          <w:rFonts w:ascii="Arial" w:eastAsia="Arial" w:hAnsi="Arial"/>
          <w:color w:val="000000"/>
          <w:sz w:val="32"/>
        </w:rPr>
        <w:t xml:space="preserve">  Khushal</w:t>
      </w:r>
      <w:proofErr w:type="gramEnd"/>
      <w:r>
        <w:rPr>
          <w:rFonts w:ascii="Arial" w:eastAsia="Arial" w:hAnsi="Arial"/>
          <w:color w:val="000000"/>
          <w:sz w:val="32"/>
        </w:rPr>
        <w:t xml:space="preserve"> Wakkalkar</w:t>
      </w:r>
      <w:r w:rsidR="0085594C">
        <w:rPr>
          <w:rFonts w:ascii="Arial" w:eastAsia="Arial" w:hAnsi="Arial"/>
          <w:color w:val="000000"/>
          <w:sz w:val="32"/>
        </w:rPr>
        <w:t>)</w:t>
      </w:r>
    </w:p>
    <w:p w14:paraId="0E975754" w14:textId="77777777" w:rsidR="0085594C" w:rsidRDefault="00000000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,Bold" w:eastAsia="Arial,Bold" w:hAnsi="Arial,Bold"/>
          <w:b/>
          <w:color w:val="000000"/>
          <w:sz w:val="32"/>
        </w:rPr>
        <w:t>Address</w:t>
      </w:r>
      <w:r>
        <w:rPr>
          <w:rFonts w:ascii="Arial" w:eastAsia="Arial" w:hAnsi="Arial"/>
          <w:color w:val="000000"/>
          <w:sz w:val="32"/>
        </w:rPr>
        <w:t xml:space="preserve">: - </w:t>
      </w:r>
    </w:p>
    <w:p w14:paraId="2FBB2507" w14:textId="28EC0CAB" w:rsidR="0085594C" w:rsidRDefault="0085594C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,Bold" w:eastAsia="Arial,Bold" w:hAnsi="Arial,Bold"/>
          <w:b/>
          <w:color w:val="000000"/>
          <w:sz w:val="32"/>
        </w:rPr>
        <w:t xml:space="preserve">            </w:t>
      </w:r>
      <w:proofErr w:type="gramStart"/>
      <w:r>
        <w:rPr>
          <w:rFonts w:ascii="Arial,Bold" w:eastAsia="Arial,Bold" w:hAnsi="Arial,Bold"/>
          <w:b/>
          <w:color w:val="000000"/>
          <w:sz w:val="32"/>
        </w:rPr>
        <w:t xml:space="preserve">203  </w:t>
      </w:r>
      <w:r w:rsidR="00000000">
        <w:rPr>
          <w:rFonts w:ascii="Arial" w:eastAsia="Arial" w:hAnsi="Arial"/>
          <w:color w:val="000000"/>
          <w:sz w:val="32"/>
        </w:rPr>
        <w:t>Om</w:t>
      </w:r>
      <w:proofErr w:type="gramEnd"/>
      <w:r w:rsidR="00000000">
        <w:rPr>
          <w:rFonts w:ascii="Arial" w:eastAsia="Arial" w:hAnsi="Arial"/>
          <w:color w:val="000000"/>
          <w:sz w:val="32"/>
        </w:rPr>
        <w:t xml:space="preserve"> Shri Sai Krupa Apartment </w:t>
      </w:r>
    </w:p>
    <w:p w14:paraId="6CEB3DA6" w14:textId="48E3C2B3" w:rsidR="0085594C" w:rsidRDefault="0085594C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            </w:t>
      </w:r>
      <w:r w:rsidR="00000000">
        <w:rPr>
          <w:rFonts w:ascii="Arial" w:eastAsia="Arial" w:hAnsi="Arial"/>
          <w:color w:val="000000"/>
          <w:sz w:val="32"/>
        </w:rPr>
        <w:t>above vatsalya</w:t>
      </w:r>
      <w:r>
        <w:rPr>
          <w:rFonts w:ascii="Arial" w:eastAsia="Arial" w:hAnsi="Arial"/>
          <w:color w:val="000000"/>
          <w:sz w:val="32"/>
        </w:rPr>
        <w:t xml:space="preserve"> nursing </w:t>
      </w:r>
      <w:proofErr w:type="gramStart"/>
      <w:r>
        <w:rPr>
          <w:rFonts w:ascii="Arial" w:eastAsia="Arial" w:hAnsi="Arial"/>
          <w:color w:val="000000"/>
          <w:sz w:val="32"/>
        </w:rPr>
        <w:t xml:space="preserve">home </w:t>
      </w:r>
      <w:r w:rsidR="00000000">
        <w:rPr>
          <w:rFonts w:ascii="Arial" w:eastAsia="Arial" w:hAnsi="Arial"/>
          <w:color w:val="000000"/>
          <w:sz w:val="32"/>
        </w:rPr>
        <w:t>,</w:t>
      </w:r>
      <w:proofErr w:type="gramEnd"/>
      <w:r w:rsidR="00000000">
        <w:rPr>
          <w:rFonts w:ascii="Arial" w:eastAsia="Arial" w:hAnsi="Arial"/>
          <w:color w:val="000000"/>
          <w:sz w:val="32"/>
        </w:rPr>
        <w:t xml:space="preserve"> new Santoshi mata road </w:t>
      </w:r>
    </w:p>
    <w:p w14:paraId="3B500447" w14:textId="372B4DCF" w:rsidR="0085594C" w:rsidRDefault="0085594C" w:rsidP="0085594C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            Ramdas </w:t>
      </w:r>
      <w:proofErr w:type="gramStart"/>
      <w:r>
        <w:rPr>
          <w:rFonts w:ascii="Arial" w:eastAsia="Arial" w:hAnsi="Arial"/>
          <w:color w:val="000000"/>
          <w:sz w:val="32"/>
        </w:rPr>
        <w:t xml:space="preserve">wadi  </w:t>
      </w:r>
      <w:r w:rsidR="00000000">
        <w:rPr>
          <w:rFonts w:ascii="Arial" w:eastAsia="Arial" w:hAnsi="Arial"/>
          <w:color w:val="000000"/>
          <w:sz w:val="32"/>
        </w:rPr>
        <w:t>Kalyan</w:t>
      </w:r>
      <w:proofErr w:type="gramEnd"/>
      <w:r w:rsidR="00000000">
        <w:rPr>
          <w:rFonts w:ascii="Arial" w:eastAsia="Arial" w:hAnsi="Arial"/>
          <w:color w:val="000000"/>
          <w:sz w:val="32"/>
        </w:rPr>
        <w:t xml:space="preserve"> </w:t>
      </w:r>
      <w:r>
        <w:rPr>
          <w:rFonts w:ascii="Arial" w:eastAsia="Arial" w:hAnsi="Arial"/>
          <w:color w:val="000000"/>
          <w:sz w:val="32"/>
        </w:rPr>
        <w:t>(</w:t>
      </w:r>
      <w:r w:rsidR="00000000">
        <w:rPr>
          <w:rFonts w:ascii="Arial" w:eastAsia="Arial" w:hAnsi="Arial"/>
          <w:color w:val="000000"/>
          <w:sz w:val="32"/>
        </w:rPr>
        <w:t xml:space="preserve">west. </w:t>
      </w:r>
      <w:r>
        <w:rPr>
          <w:rFonts w:ascii="Arial" w:eastAsia="Arial" w:hAnsi="Arial"/>
          <w:color w:val="000000"/>
          <w:sz w:val="32"/>
        </w:rPr>
        <w:t>)</w:t>
      </w:r>
    </w:p>
    <w:p w14:paraId="5865B6A0" w14:textId="508543EC" w:rsidR="0085594C" w:rsidRPr="0085594C" w:rsidRDefault="0085594C" w:rsidP="0085594C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            421301</w:t>
      </w:r>
    </w:p>
    <w:bookmarkEnd w:id="0"/>
    <w:p w14:paraId="00492CEE" w14:textId="090E3292" w:rsidR="008C7CB6" w:rsidRDefault="00000000">
      <w:pPr>
        <w:autoSpaceDE w:val="0"/>
        <w:autoSpaceDN w:val="0"/>
        <w:spacing w:after="0" w:line="556" w:lineRule="exact"/>
        <w:ind w:left="540" w:right="5184"/>
      </w:pPr>
      <w:r>
        <w:rPr>
          <w:rFonts w:ascii="Arial,Bold" w:eastAsia="Arial,Bold" w:hAnsi="Arial,Bold"/>
          <w:b/>
          <w:color w:val="000000"/>
          <w:sz w:val="32"/>
        </w:rPr>
        <w:t>Contact no</w:t>
      </w:r>
      <w:r>
        <w:rPr>
          <w:rFonts w:ascii="Arial" w:eastAsia="Arial" w:hAnsi="Arial"/>
          <w:color w:val="000000"/>
          <w:sz w:val="32"/>
        </w:rPr>
        <w:t xml:space="preserve">: </w:t>
      </w:r>
      <w:proofErr w:type="gramStart"/>
      <w:r>
        <w:rPr>
          <w:rFonts w:ascii="Arial" w:eastAsia="Arial" w:hAnsi="Arial"/>
          <w:color w:val="000000"/>
          <w:sz w:val="32"/>
        </w:rPr>
        <w:t xml:space="preserve">- </w:t>
      </w:r>
      <w:r w:rsidR="0085594C">
        <w:rPr>
          <w:rFonts w:ascii="Arial" w:eastAsia="Arial" w:hAnsi="Arial"/>
          <w:color w:val="000000"/>
          <w:sz w:val="32"/>
        </w:rPr>
        <w:t xml:space="preserve"> </w:t>
      </w:r>
      <w:r>
        <w:rPr>
          <w:rFonts w:ascii="Arial" w:eastAsia="Arial" w:hAnsi="Arial"/>
          <w:color w:val="000000"/>
          <w:sz w:val="32"/>
        </w:rPr>
        <w:t>9137806462</w:t>
      </w:r>
      <w:proofErr w:type="gramEnd"/>
      <w:r>
        <w:rPr>
          <w:rFonts w:ascii="Arial" w:eastAsia="Arial" w:hAnsi="Arial"/>
          <w:color w:val="000000"/>
          <w:sz w:val="32"/>
        </w:rPr>
        <w:t xml:space="preserve"> </w:t>
      </w:r>
      <w:r>
        <w:br/>
      </w:r>
      <w:r>
        <w:rPr>
          <w:rFonts w:ascii="Arial,Bold" w:eastAsia="Arial,Bold" w:hAnsi="Arial,Bold"/>
          <w:b/>
          <w:color w:val="000000"/>
          <w:sz w:val="32"/>
        </w:rPr>
        <w:t>Email:</w:t>
      </w:r>
      <w:r>
        <w:rPr>
          <w:rFonts w:ascii="Arial" w:eastAsia="Arial" w:hAnsi="Arial"/>
          <w:color w:val="000000"/>
          <w:sz w:val="32"/>
        </w:rPr>
        <w:t xml:space="preserve"> - </w:t>
      </w:r>
      <w:r w:rsidR="0085594C">
        <w:rPr>
          <w:rFonts w:ascii="Arial" w:eastAsia="Arial" w:hAnsi="Arial"/>
          <w:color w:val="000000"/>
          <w:sz w:val="32"/>
        </w:rPr>
        <w:t xml:space="preserve"> </w:t>
      </w:r>
      <w:r>
        <w:rPr>
          <w:rFonts w:ascii="Arial" w:eastAsia="Arial" w:hAnsi="Arial"/>
          <w:color w:val="000000"/>
          <w:sz w:val="32"/>
        </w:rPr>
        <w:t xml:space="preserve">wakkalkarpratibha@gmail.com </w:t>
      </w:r>
    </w:p>
    <w:p w14:paraId="124D554B" w14:textId="77777777" w:rsidR="008C7CB6" w:rsidRDefault="00000000">
      <w:pPr>
        <w:autoSpaceDE w:val="0"/>
        <w:autoSpaceDN w:val="0"/>
        <w:spacing w:before="64" w:after="0" w:line="240" w:lineRule="auto"/>
        <w:jc w:val="center"/>
      </w:pPr>
      <w:r>
        <w:rPr>
          <w:noProof/>
        </w:rPr>
        <w:drawing>
          <wp:inline distT="0" distB="0" distL="0" distR="0" wp14:anchorId="3E08777C" wp14:editId="65DCB37A">
            <wp:extent cx="7251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EBA7" w14:textId="13F0A6F3" w:rsidR="00EA3B6F" w:rsidRDefault="00000000" w:rsidP="00EA3B6F">
      <w:pPr>
        <w:tabs>
          <w:tab w:val="left" w:pos="900"/>
        </w:tabs>
        <w:autoSpaceDE w:val="0"/>
        <w:autoSpaceDN w:val="0"/>
        <w:spacing w:before="14" w:after="166" w:line="442" w:lineRule="exact"/>
        <w:ind w:left="540" w:right="3456"/>
        <w:rPr>
          <w:rFonts w:ascii="Arial" w:eastAsia="Arial" w:hAnsi="Arial"/>
          <w:color w:val="000000"/>
          <w:sz w:val="32"/>
        </w:rPr>
      </w:pPr>
      <w:r>
        <w:rPr>
          <w:rFonts w:ascii="Arial,Bold" w:eastAsia="Arial,Bold" w:hAnsi="Arial,Bold"/>
          <w:b/>
          <w:color w:val="000000"/>
          <w:sz w:val="32"/>
          <w:u w:val="single"/>
        </w:rPr>
        <w:t>PERSONAL DETAILS</w:t>
      </w:r>
      <w:r>
        <w:br/>
      </w:r>
      <w:r>
        <w:tab/>
      </w:r>
      <w:r>
        <w:rPr>
          <w:rFonts w:ascii="Wingdings" w:eastAsia="Wingdings" w:hAnsi="Wingdings"/>
          <w:color w:val="000000"/>
          <w:sz w:val="32"/>
        </w:rPr>
        <w:t></w:t>
      </w:r>
      <w:r>
        <w:rPr>
          <w:rFonts w:ascii="Arial" w:eastAsia="Arial" w:hAnsi="Arial"/>
          <w:color w:val="000000"/>
          <w:sz w:val="32"/>
        </w:rPr>
        <w:t xml:space="preserve"> DOB: -</w:t>
      </w:r>
      <w:r w:rsidR="0085594C">
        <w:rPr>
          <w:rFonts w:ascii="Arial" w:eastAsia="Arial" w:hAnsi="Arial"/>
          <w:color w:val="000000"/>
          <w:sz w:val="32"/>
        </w:rPr>
        <w:t xml:space="preserve">              </w:t>
      </w:r>
      <w:r>
        <w:rPr>
          <w:rFonts w:ascii="Arial" w:eastAsia="Arial" w:hAnsi="Arial"/>
          <w:color w:val="000000"/>
          <w:sz w:val="32"/>
        </w:rPr>
        <w:t xml:space="preserve"> 18-11-1975 </w:t>
      </w:r>
      <w:r>
        <w:br/>
      </w:r>
      <w:r>
        <w:tab/>
      </w:r>
      <w:r>
        <w:rPr>
          <w:rFonts w:ascii="Wingdings" w:eastAsia="Wingdings" w:hAnsi="Wingdings"/>
          <w:color w:val="000000"/>
          <w:sz w:val="32"/>
        </w:rPr>
        <w:t></w:t>
      </w:r>
      <w:r>
        <w:rPr>
          <w:rFonts w:ascii="Arial" w:eastAsia="Arial" w:hAnsi="Arial"/>
          <w:color w:val="000000"/>
          <w:sz w:val="32"/>
        </w:rPr>
        <w:t xml:space="preserve"> Marital Status: - Married </w:t>
      </w:r>
      <w:r>
        <w:br/>
      </w:r>
      <w:r>
        <w:tab/>
      </w:r>
      <w:r>
        <w:rPr>
          <w:rFonts w:ascii="Wingdings" w:eastAsia="Wingdings" w:hAnsi="Wingdings"/>
          <w:color w:val="000000"/>
          <w:sz w:val="32"/>
        </w:rPr>
        <w:t></w:t>
      </w:r>
      <w:r>
        <w:rPr>
          <w:rFonts w:ascii="Arial" w:eastAsia="Arial" w:hAnsi="Arial"/>
          <w:color w:val="000000"/>
          <w:sz w:val="32"/>
        </w:rPr>
        <w:t xml:space="preserve"> Nationality: -</w:t>
      </w:r>
      <w:r w:rsidR="0085594C">
        <w:rPr>
          <w:rFonts w:ascii="Arial" w:eastAsia="Arial" w:hAnsi="Arial"/>
          <w:color w:val="000000"/>
          <w:sz w:val="32"/>
        </w:rPr>
        <w:t xml:space="preserve">      </w:t>
      </w:r>
      <w:r>
        <w:rPr>
          <w:rFonts w:ascii="Arial" w:eastAsia="Arial" w:hAnsi="Arial"/>
          <w:color w:val="000000"/>
          <w:sz w:val="32"/>
        </w:rPr>
        <w:t xml:space="preserve">Indian </w:t>
      </w:r>
      <w:r>
        <w:br/>
      </w:r>
      <w:r>
        <w:tab/>
      </w:r>
      <w:r>
        <w:rPr>
          <w:rFonts w:ascii="Wingdings" w:eastAsia="Wingdings" w:hAnsi="Wingdings"/>
          <w:color w:val="000000"/>
          <w:sz w:val="32"/>
        </w:rPr>
        <w:t></w:t>
      </w:r>
      <w:r>
        <w:rPr>
          <w:rFonts w:ascii="Arial" w:eastAsia="Arial" w:hAnsi="Arial"/>
          <w:color w:val="000000"/>
          <w:sz w:val="32"/>
        </w:rPr>
        <w:t xml:space="preserve"> Gender: - </w:t>
      </w:r>
      <w:r w:rsidR="0085594C">
        <w:rPr>
          <w:rFonts w:ascii="Arial" w:eastAsia="Arial" w:hAnsi="Arial"/>
          <w:color w:val="000000"/>
          <w:sz w:val="32"/>
        </w:rPr>
        <w:t xml:space="preserve">          </w:t>
      </w:r>
      <w:r>
        <w:rPr>
          <w:rFonts w:ascii="Arial" w:eastAsia="Arial" w:hAnsi="Arial"/>
          <w:color w:val="000000"/>
          <w:sz w:val="32"/>
        </w:rPr>
        <w:t xml:space="preserve">Female </w:t>
      </w:r>
      <w:r>
        <w:br/>
      </w:r>
      <w:r>
        <w:tab/>
      </w:r>
      <w:r>
        <w:rPr>
          <w:rFonts w:ascii="Wingdings" w:eastAsia="Wingdings" w:hAnsi="Wingdings"/>
          <w:color w:val="000000"/>
          <w:sz w:val="32"/>
        </w:rPr>
        <w:t></w:t>
      </w:r>
      <w:r>
        <w:rPr>
          <w:rFonts w:ascii="Arial" w:eastAsia="Arial" w:hAnsi="Arial"/>
          <w:color w:val="000000"/>
          <w:sz w:val="32"/>
        </w:rPr>
        <w:t xml:space="preserve"> Language:</w:t>
      </w:r>
      <w:r w:rsidR="0085594C">
        <w:rPr>
          <w:rFonts w:ascii="Arial" w:eastAsia="Arial" w:hAnsi="Arial"/>
          <w:color w:val="000000"/>
          <w:sz w:val="32"/>
        </w:rPr>
        <w:t xml:space="preserve">         </w:t>
      </w:r>
      <w:r>
        <w:rPr>
          <w:rFonts w:ascii="Arial" w:eastAsia="Arial" w:hAnsi="Arial"/>
          <w:color w:val="000000"/>
          <w:sz w:val="32"/>
        </w:rPr>
        <w:t xml:space="preserve"> Marathi, Hindi, English </w:t>
      </w:r>
      <w:r>
        <w:br/>
      </w:r>
      <w:r>
        <w:tab/>
      </w:r>
      <w:r>
        <w:rPr>
          <w:rFonts w:ascii="Wingdings" w:eastAsia="Wingdings" w:hAnsi="Wingdings"/>
          <w:color w:val="000000"/>
          <w:sz w:val="32"/>
        </w:rPr>
        <w:t></w:t>
      </w:r>
      <w:r>
        <w:rPr>
          <w:rFonts w:ascii="Arial" w:eastAsia="Arial" w:hAnsi="Arial"/>
          <w:color w:val="000000"/>
          <w:sz w:val="32"/>
        </w:rPr>
        <w:t xml:space="preserve"> Hobbies: - </w:t>
      </w:r>
      <w:r w:rsidR="00EA3B6F">
        <w:rPr>
          <w:rFonts w:ascii="Arial" w:eastAsia="Arial" w:hAnsi="Arial"/>
          <w:color w:val="000000"/>
          <w:sz w:val="32"/>
        </w:rPr>
        <w:t xml:space="preserve">      </w:t>
      </w:r>
      <w:r w:rsidR="0085594C">
        <w:rPr>
          <w:rFonts w:ascii="Arial" w:eastAsia="Arial" w:hAnsi="Arial"/>
          <w:color w:val="000000"/>
          <w:sz w:val="32"/>
        </w:rPr>
        <w:t xml:space="preserve"> </w:t>
      </w:r>
      <w:r>
        <w:rPr>
          <w:rFonts w:ascii="Arial" w:eastAsia="Arial" w:hAnsi="Arial"/>
          <w:color w:val="000000"/>
          <w:sz w:val="32"/>
        </w:rPr>
        <w:t xml:space="preserve"> Listening Music, Dancing </w:t>
      </w:r>
    </w:p>
    <w:p w14:paraId="76929175" w14:textId="75FB4B59" w:rsidR="00EA3B6F" w:rsidRPr="00EA3B6F" w:rsidRDefault="00EA3B6F" w:rsidP="00EA3B6F">
      <w:pPr>
        <w:tabs>
          <w:tab w:val="left" w:pos="900"/>
        </w:tabs>
        <w:autoSpaceDE w:val="0"/>
        <w:autoSpaceDN w:val="0"/>
        <w:spacing w:before="14" w:after="166" w:line="442" w:lineRule="exact"/>
        <w:ind w:left="540" w:right="3456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>……………………………………………………………</w:t>
      </w:r>
    </w:p>
    <w:p w14:paraId="3BCDE5E1" w14:textId="64CACF2B" w:rsidR="008C7CB6" w:rsidRDefault="00000000">
      <w:pPr>
        <w:tabs>
          <w:tab w:val="left" w:pos="900"/>
        </w:tabs>
        <w:autoSpaceDE w:val="0"/>
        <w:autoSpaceDN w:val="0"/>
        <w:spacing w:before="14" w:after="166" w:line="442" w:lineRule="exact"/>
        <w:ind w:left="540" w:right="3456"/>
        <w:rPr>
          <w:rFonts w:ascii="Arial,Bold" w:eastAsia="Arial,Bold" w:hAnsi="Arial,Bold"/>
          <w:b/>
          <w:color w:val="000000"/>
          <w:sz w:val="32"/>
          <w:u w:val="single"/>
        </w:rPr>
      </w:pPr>
      <w:r>
        <w:rPr>
          <w:rFonts w:ascii="Arial,Bold" w:eastAsia="Arial,Bold" w:hAnsi="Arial,Bold"/>
          <w:b/>
          <w:color w:val="000000"/>
          <w:sz w:val="32"/>
          <w:u w:val="single"/>
        </w:rPr>
        <w:t>EDUCATIONAL QUALIFICATION: -</w:t>
      </w:r>
    </w:p>
    <w:p w14:paraId="77913834" w14:textId="77777777" w:rsidR="00EA3B6F" w:rsidRDefault="00EA3B6F">
      <w:pPr>
        <w:tabs>
          <w:tab w:val="left" w:pos="900"/>
        </w:tabs>
        <w:autoSpaceDE w:val="0"/>
        <w:autoSpaceDN w:val="0"/>
        <w:spacing w:before="14" w:after="166" w:line="442" w:lineRule="exact"/>
        <w:ind w:left="540" w:right="3456"/>
      </w:pPr>
    </w:p>
    <w:tbl>
      <w:tblPr>
        <w:tblW w:w="0" w:type="auto"/>
        <w:tblInd w:w="544" w:type="dxa"/>
        <w:tblLayout w:type="fixed"/>
        <w:tblLook w:val="04A0" w:firstRow="1" w:lastRow="0" w:firstColumn="1" w:lastColumn="0" w:noHBand="0" w:noVBand="1"/>
      </w:tblPr>
      <w:tblGrid>
        <w:gridCol w:w="2618"/>
        <w:gridCol w:w="4130"/>
        <w:gridCol w:w="1714"/>
        <w:gridCol w:w="1996"/>
      </w:tblGrid>
      <w:tr w:rsidR="008C7CB6" w14:paraId="50E9AC29" w14:textId="77777777">
        <w:trPr>
          <w:trHeight w:hRule="exact" w:val="584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4F8C375" w14:textId="77777777" w:rsidR="008C7CB6" w:rsidRDefault="00000000">
            <w:pPr>
              <w:autoSpaceDE w:val="0"/>
              <w:autoSpaceDN w:val="0"/>
              <w:spacing w:after="0" w:line="288" w:lineRule="auto"/>
              <w:ind w:left="106"/>
            </w:pPr>
            <w:r>
              <w:rPr>
                <w:rFonts w:ascii="Arial" w:eastAsia="Arial" w:hAnsi="Arial"/>
                <w:color w:val="000000"/>
                <w:sz w:val="32"/>
              </w:rPr>
              <w:t xml:space="preserve">Qualification 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6F3FF0" w14:textId="77777777" w:rsidR="008C7CB6" w:rsidRDefault="00000000">
            <w:pPr>
              <w:autoSpaceDE w:val="0"/>
              <w:autoSpaceDN w:val="0"/>
              <w:spacing w:after="0" w:line="288" w:lineRule="auto"/>
              <w:ind w:left="102"/>
            </w:pPr>
            <w:r>
              <w:rPr>
                <w:rFonts w:ascii="Arial" w:eastAsia="Arial" w:hAnsi="Arial"/>
                <w:color w:val="000000"/>
                <w:sz w:val="32"/>
              </w:rPr>
              <w:t xml:space="preserve">Board/university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4F4AB42" w14:textId="77777777" w:rsidR="008C7CB6" w:rsidRDefault="00000000">
            <w:pPr>
              <w:autoSpaceDE w:val="0"/>
              <w:autoSpaceDN w:val="0"/>
              <w:spacing w:after="0" w:line="288" w:lineRule="auto"/>
              <w:ind w:right="248"/>
              <w:jc w:val="right"/>
            </w:pPr>
            <w:r>
              <w:rPr>
                <w:rFonts w:ascii="Arial" w:eastAsia="Arial" w:hAnsi="Arial"/>
                <w:color w:val="000000"/>
                <w:sz w:val="32"/>
              </w:rPr>
              <w:t xml:space="preserve"> Year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5AF159" w14:textId="77777777" w:rsidR="008C7CB6" w:rsidRDefault="00000000">
            <w:pPr>
              <w:autoSpaceDE w:val="0"/>
              <w:autoSpaceDN w:val="0"/>
              <w:spacing w:after="0" w:line="288" w:lineRule="auto"/>
              <w:jc w:val="center"/>
            </w:pPr>
            <w:r>
              <w:rPr>
                <w:rFonts w:ascii="Arial" w:eastAsia="Arial" w:hAnsi="Arial"/>
                <w:color w:val="000000"/>
                <w:sz w:val="32"/>
              </w:rPr>
              <w:t xml:space="preserve"> Percentage </w:t>
            </w:r>
          </w:p>
        </w:tc>
      </w:tr>
      <w:tr w:rsidR="008C7CB6" w14:paraId="79E712F9" w14:textId="77777777">
        <w:trPr>
          <w:trHeight w:hRule="exact" w:val="746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F7E9004" w14:textId="77777777" w:rsidR="008C7CB6" w:rsidRDefault="00000000">
            <w:pPr>
              <w:autoSpaceDE w:val="0"/>
              <w:autoSpaceDN w:val="0"/>
              <w:spacing w:after="0" w:line="288" w:lineRule="auto"/>
              <w:ind w:left="106"/>
            </w:pPr>
            <w:r>
              <w:rPr>
                <w:rFonts w:ascii="Arial" w:eastAsia="Arial" w:hAnsi="Arial"/>
                <w:color w:val="000000"/>
                <w:sz w:val="32"/>
              </w:rPr>
              <w:t xml:space="preserve">BA 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567AB3E" w14:textId="77777777" w:rsidR="008C7CB6" w:rsidRDefault="00000000">
            <w:pPr>
              <w:autoSpaceDE w:val="0"/>
              <w:autoSpaceDN w:val="0"/>
              <w:spacing w:after="0" w:line="288" w:lineRule="auto"/>
              <w:ind w:left="102"/>
            </w:pPr>
            <w:r>
              <w:rPr>
                <w:rFonts w:ascii="Arial" w:eastAsia="Arial" w:hAnsi="Arial"/>
                <w:color w:val="000000"/>
                <w:sz w:val="32"/>
              </w:rPr>
              <w:t xml:space="preserve">Nagpur University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5212F6F" w14:textId="77777777" w:rsidR="008C7CB6" w:rsidRDefault="00000000">
            <w:pPr>
              <w:autoSpaceDE w:val="0"/>
              <w:autoSpaceDN w:val="0"/>
              <w:spacing w:after="0" w:line="245" w:lineRule="auto"/>
              <w:ind w:left="104" w:right="720"/>
            </w:pPr>
            <w:r>
              <w:rPr>
                <w:rFonts w:ascii="Arial" w:eastAsia="Arial" w:hAnsi="Arial"/>
                <w:color w:val="000000"/>
                <w:sz w:val="32"/>
              </w:rPr>
              <w:t xml:space="preserve">June </w:t>
            </w:r>
            <w:r>
              <w:br/>
            </w:r>
            <w:r>
              <w:rPr>
                <w:rFonts w:ascii="Arial" w:eastAsia="Arial" w:hAnsi="Arial"/>
                <w:color w:val="000000"/>
                <w:sz w:val="32"/>
              </w:rPr>
              <w:t xml:space="preserve">2002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257ADC" w14:textId="77777777" w:rsidR="008C7CB6" w:rsidRDefault="00000000">
            <w:pPr>
              <w:autoSpaceDE w:val="0"/>
              <w:autoSpaceDN w:val="0"/>
              <w:spacing w:after="0" w:line="288" w:lineRule="auto"/>
              <w:ind w:left="102"/>
            </w:pPr>
            <w:r>
              <w:rPr>
                <w:rFonts w:ascii="Arial" w:eastAsia="Arial" w:hAnsi="Arial"/>
                <w:color w:val="000000"/>
                <w:sz w:val="32"/>
              </w:rPr>
              <w:t>2</w:t>
            </w:r>
            <w:r>
              <w:rPr>
                <w:rFonts w:ascii="Arial" w:eastAsia="Arial" w:hAnsi="Arial"/>
                <w:color w:val="000000"/>
                <w:sz w:val="21"/>
              </w:rPr>
              <w:t>nd</w:t>
            </w:r>
            <w:r>
              <w:rPr>
                <w:rFonts w:ascii="Arial" w:eastAsia="Arial" w:hAnsi="Arial"/>
                <w:color w:val="000000"/>
                <w:sz w:val="32"/>
              </w:rPr>
              <w:t xml:space="preserve"> Class </w:t>
            </w:r>
          </w:p>
        </w:tc>
      </w:tr>
      <w:tr w:rsidR="008C7CB6" w14:paraId="754359E4" w14:textId="77777777">
        <w:trPr>
          <w:trHeight w:hRule="exact" w:val="748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0CFDE7B" w14:textId="77777777" w:rsidR="008C7CB6" w:rsidRDefault="00000000">
            <w:pPr>
              <w:autoSpaceDE w:val="0"/>
              <w:autoSpaceDN w:val="0"/>
              <w:spacing w:after="0" w:line="288" w:lineRule="auto"/>
              <w:ind w:left="106"/>
            </w:pPr>
            <w:r>
              <w:rPr>
                <w:rFonts w:ascii="Arial" w:eastAsia="Arial" w:hAnsi="Arial"/>
                <w:color w:val="000000"/>
                <w:sz w:val="32"/>
              </w:rPr>
              <w:t xml:space="preserve">D.ED 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196F09F" w14:textId="77777777" w:rsidR="008C7CB6" w:rsidRDefault="00000000">
            <w:pPr>
              <w:autoSpaceDE w:val="0"/>
              <w:autoSpaceDN w:val="0"/>
              <w:spacing w:after="0" w:line="288" w:lineRule="auto"/>
              <w:ind w:left="102"/>
            </w:pPr>
            <w:r>
              <w:rPr>
                <w:rFonts w:ascii="Arial" w:eastAsia="Arial" w:hAnsi="Arial"/>
                <w:color w:val="000000"/>
                <w:sz w:val="32"/>
              </w:rPr>
              <w:t xml:space="preserve">Maharashtra Rajya Pune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699D8BC" w14:textId="77777777" w:rsidR="008C7CB6" w:rsidRDefault="00000000">
            <w:pPr>
              <w:autoSpaceDE w:val="0"/>
              <w:autoSpaceDN w:val="0"/>
              <w:spacing w:after="0" w:line="245" w:lineRule="auto"/>
              <w:ind w:left="104" w:right="576"/>
            </w:pPr>
            <w:r>
              <w:rPr>
                <w:rFonts w:ascii="Arial" w:eastAsia="Arial" w:hAnsi="Arial"/>
                <w:color w:val="000000"/>
                <w:sz w:val="32"/>
              </w:rPr>
              <w:t xml:space="preserve">March 1997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71C5706" w14:textId="77777777" w:rsidR="008C7CB6" w:rsidRDefault="00000000">
            <w:pPr>
              <w:autoSpaceDE w:val="0"/>
              <w:autoSpaceDN w:val="0"/>
              <w:spacing w:after="0" w:line="288" w:lineRule="auto"/>
              <w:ind w:left="102"/>
            </w:pPr>
            <w:r>
              <w:rPr>
                <w:rFonts w:ascii="Arial" w:eastAsia="Arial" w:hAnsi="Arial"/>
                <w:color w:val="000000"/>
                <w:sz w:val="32"/>
              </w:rPr>
              <w:t>1</w:t>
            </w:r>
            <w:r>
              <w:rPr>
                <w:rFonts w:ascii="Arial" w:eastAsia="Arial" w:hAnsi="Arial"/>
                <w:color w:val="000000"/>
                <w:sz w:val="21"/>
              </w:rPr>
              <w:t>st</w:t>
            </w:r>
            <w:r>
              <w:rPr>
                <w:rFonts w:ascii="Arial" w:eastAsia="Arial" w:hAnsi="Arial"/>
                <w:color w:val="000000"/>
                <w:sz w:val="32"/>
              </w:rPr>
              <w:t xml:space="preserve"> Class </w:t>
            </w:r>
          </w:p>
        </w:tc>
      </w:tr>
      <w:tr w:rsidR="008C7CB6" w14:paraId="4B43493D" w14:textId="77777777">
        <w:trPr>
          <w:trHeight w:hRule="exact" w:val="896"/>
        </w:trPr>
        <w:tc>
          <w:tcPr>
            <w:tcW w:w="26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3DC826E" w14:textId="77777777" w:rsidR="008C7CB6" w:rsidRDefault="00000000">
            <w:pPr>
              <w:autoSpaceDE w:val="0"/>
              <w:autoSpaceDN w:val="0"/>
              <w:spacing w:after="0" w:line="288" w:lineRule="auto"/>
              <w:ind w:left="106"/>
            </w:pPr>
            <w:r>
              <w:rPr>
                <w:rFonts w:ascii="Arial" w:eastAsia="Arial" w:hAnsi="Arial"/>
                <w:color w:val="000000"/>
                <w:sz w:val="32"/>
              </w:rPr>
              <w:t xml:space="preserve">HSC </w:t>
            </w:r>
          </w:p>
        </w:tc>
        <w:tc>
          <w:tcPr>
            <w:tcW w:w="413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D848084" w14:textId="77777777" w:rsidR="008C7CB6" w:rsidRDefault="00000000">
            <w:pPr>
              <w:autoSpaceDE w:val="0"/>
              <w:autoSpaceDN w:val="0"/>
              <w:spacing w:after="0" w:line="288" w:lineRule="auto"/>
              <w:ind w:left="102"/>
            </w:pPr>
            <w:r>
              <w:rPr>
                <w:rFonts w:ascii="Arial" w:eastAsia="Arial" w:hAnsi="Arial"/>
                <w:color w:val="000000"/>
                <w:sz w:val="32"/>
              </w:rPr>
              <w:t xml:space="preserve">Maharashtra State board </w:t>
            </w:r>
          </w:p>
        </w:tc>
        <w:tc>
          <w:tcPr>
            <w:tcW w:w="171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F431787" w14:textId="77777777" w:rsidR="008C7CB6" w:rsidRDefault="00000000">
            <w:pPr>
              <w:autoSpaceDE w:val="0"/>
              <w:autoSpaceDN w:val="0"/>
              <w:spacing w:before="2" w:after="0" w:line="245" w:lineRule="auto"/>
              <w:ind w:left="104" w:right="576"/>
            </w:pPr>
            <w:r>
              <w:rPr>
                <w:rFonts w:ascii="Arial" w:eastAsia="Arial" w:hAnsi="Arial"/>
                <w:color w:val="000000"/>
                <w:sz w:val="32"/>
              </w:rPr>
              <w:t xml:space="preserve">March 1994 </w:t>
            </w:r>
          </w:p>
        </w:tc>
        <w:tc>
          <w:tcPr>
            <w:tcW w:w="199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BEA6C22" w14:textId="77777777" w:rsidR="008C7CB6" w:rsidRDefault="00000000">
            <w:pPr>
              <w:autoSpaceDE w:val="0"/>
              <w:autoSpaceDN w:val="0"/>
              <w:spacing w:after="0" w:line="288" w:lineRule="auto"/>
              <w:ind w:left="102"/>
            </w:pPr>
            <w:r>
              <w:rPr>
                <w:rFonts w:ascii="Arial" w:eastAsia="Arial" w:hAnsi="Arial"/>
                <w:color w:val="000000"/>
                <w:sz w:val="32"/>
              </w:rPr>
              <w:t>2</w:t>
            </w:r>
            <w:r>
              <w:rPr>
                <w:rFonts w:ascii="Arial" w:eastAsia="Arial" w:hAnsi="Arial"/>
                <w:color w:val="000000"/>
                <w:sz w:val="21"/>
              </w:rPr>
              <w:t>nd</w:t>
            </w:r>
            <w:r>
              <w:rPr>
                <w:rFonts w:ascii="Arial" w:eastAsia="Arial" w:hAnsi="Arial"/>
                <w:color w:val="000000"/>
                <w:sz w:val="32"/>
              </w:rPr>
              <w:t xml:space="preserve"> Class </w:t>
            </w:r>
          </w:p>
        </w:tc>
      </w:tr>
      <w:tr w:rsidR="008C7CB6" w14:paraId="2B8BC13F" w14:textId="77777777">
        <w:trPr>
          <w:trHeight w:hRule="exact" w:val="750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6F5D90C9" w14:textId="77777777" w:rsidR="008C7CB6" w:rsidRDefault="00000000">
            <w:pPr>
              <w:autoSpaceDE w:val="0"/>
              <w:autoSpaceDN w:val="0"/>
              <w:spacing w:before="6" w:after="0" w:line="233" w:lineRule="auto"/>
              <w:ind w:left="106"/>
            </w:pPr>
            <w:r>
              <w:rPr>
                <w:rFonts w:ascii="Arial" w:eastAsia="Arial" w:hAnsi="Arial"/>
                <w:color w:val="000000"/>
                <w:sz w:val="32"/>
              </w:rPr>
              <w:t xml:space="preserve">SSC 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8850E0" w14:textId="77777777" w:rsidR="008C7CB6" w:rsidRDefault="00000000">
            <w:pPr>
              <w:autoSpaceDE w:val="0"/>
              <w:autoSpaceDN w:val="0"/>
              <w:spacing w:after="0" w:line="288" w:lineRule="auto"/>
              <w:ind w:left="102"/>
            </w:pPr>
            <w:r>
              <w:rPr>
                <w:rFonts w:ascii="Arial" w:eastAsia="Arial" w:hAnsi="Arial"/>
                <w:color w:val="000000"/>
                <w:sz w:val="32"/>
              </w:rPr>
              <w:t xml:space="preserve">Maharashtra State board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4F9383E8" w14:textId="77777777" w:rsidR="008C7CB6" w:rsidRDefault="00000000">
            <w:pPr>
              <w:autoSpaceDE w:val="0"/>
              <w:autoSpaceDN w:val="0"/>
              <w:spacing w:after="0" w:line="245" w:lineRule="auto"/>
              <w:ind w:left="104" w:right="576"/>
            </w:pPr>
            <w:r>
              <w:rPr>
                <w:rFonts w:ascii="Arial" w:eastAsia="Arial" w:hAnsi="Arial"/>
                <w:color w:val="000000"/>
                <w:sz w:val="32"/>
              </w:rPr>
              <w:t xml:space="preserve">March 1992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382FB9" w14:textId="77777777" w:rsidR="008C7CB6" w:rsidRDefault="00000000">
            <w:pPr>
              <w:autoSpaceDE w:val="0"/>
              <w:autoSpaceDN w:val="0"/>
              <w:spacing w:after="0" w:line="288" w:lineRule="auto"/>
              <w:ind w:left="102"/>
            </w:pPr>
            <w:r>
              <w:rPr>
                <w:rFonts w:ascii="Arial" w:eastAsia="Arial" w:hAnsi="Arial"/>
                <w:color w:val="000000"/>
                <w:sz w:val="32"/>
              </w:rPr>
              <w:t>2</w:t>
            </w:r>
            <w:r>
              <w:rPr>
                <w:rFonts w:ascii="Arial" w:eastAsia="Arial" w:hAnsi="Arial"/>
                <w:color w:val="000000"/>
                <w:sz w:val="21"/>
              </w:rPr>
              <w:t>nd</w:t>
            </w:r>
            <w:r>
              <w:rPr>
                <w:rFonts w:ascii="Arial" w:eastAsia="Arial" w:hAnsi="Arial"/>
                <w:color w:val="000000"/>
                <w:sz w:val="32"/>
              </w:rPr>
              <w:t xml:space="preserve"> Class </w:t>
            </w:r>
          </w:p>
        </w:tc>
      </w:tr>
    </w:tbl>
    <w:p w14:paraId="66D544C6" w14:textId="77777777" w:rsidR="00EA3B6F" w:rsidRDefault="00000000">
      <w:pPr>
        <w:tabs>
          <w:tab w:val="left" w:pos="900"/>
          <w:tab w:val="left" w:pos="1620"/>
          <w:tab w:val="left" w:pos="1982"/>
        </w:tabs>
        <w:autoSpaceDE w:val="0"/>
        <w:autoSpaceDN w:val="0"/>
        <w:spacing w:after="0" w:line="480" w:lineRule="exact"/>
        <w:ind w:left="540" w:right="1008"/>
        <w:rPr>
          <w:rFonts w:ascii="Arial" w:eastAsia="Arial" w:hAnsi="Arial"/>
          <w:color w:val="000000"/>
          <w:sz w:val="32"/>
        </w:rPr>
      </w:pPr>
      <w:r>
        <w:rPr>
          <w:rFonts w:ascii="Arial,Bold" w:eastAsia="Arial,Bold" w:hAnsi="Arial,Bold"/>
          <w:b/>
          <w:color w:val="000000"/>
          <w:sz w:val="32"/>
          <w:u w:val="single"/>
        </w:rPr>
        <w:lastRenderedPageBreak/>
        <w:t>PROFESSIONAL QUALIFICATION:</w:t>
      </w:r>
      <w:r>
        <w:br/>
      </w:r>
      <w:r>
        <w:tab/>
      </w:r>
      <w:r>
        <w:rPr>
          <w:rFonts w:ascii="Wingdings" w:eastAsia="Wingdings" w:hAnsi="Wingdings"/>
          <w:color w:val="000000"/>
          <w:sz w:val="32"/>
        </w:rPr>
        <w:t></w:t>
      </w:r>
      <w:r>
        <w:rPr>
          <w:rFonts w:ascii="Arial" w:eastAsia="Arial" w:hAnsi="Arial"/>
          <w:color w:val="000000"/>
          <w:sz w:val="32"/>
        </w:rPr>
        <w:t xml:space="preserve"> MS-CIT</w:t>
      </w:r>
      <w:r>
        <w:br/>
      </w:r>
      <w:r>
        <w:tab/>
      </w:r>
      <w:r>
        <w:rPr>
          <w:rFonts w:ascii="Wingdings" w:eastAsia="Wingdings" w:hAnsi="Wingdings"/>
          <w:color w:val="000000"/>
          <w:sz w:val="32"/>
        </w:rPr>
        <w:t></w:t>
      </w:r>
      <w:r>
        <w:rPr>
          <w:rFonts w:ascii="Arial" w:eastAsia="Arial" w:hAnsi="Arial"/>
          <w:color w:val="000000"/>
          <w:sz w:val="32"/>
        </w:rPr>
        <w:t xml:space="preserve"> TYPING ENGLISH 30 WPM </w:t>
      </w:r>
    </w:p>
    <w:p w14:paraId="3637A9C8" w14:textId="77777777" w:rsidR="00EA3B6F" w:rsidRDefault="00000000">
      <w:pPr>
        <w:tabs>
          <w:tab w:val="left" w:pos="900"/>
          <w:tab w:val="left" w:pos="1620"/>
          <w:tab w:val="left" w:pos="1982"/>
        </w:tabs>
        <w:autoSpaceDE w:val="0"/>
        <w:autoSpaceDN w:val="0"/>
        <w:spacing w:after="0" w:line="480" w:lineRule="exact"/>
        <w:ind w:left="540" w:right="1008"/>
        <w:rPr>
          <w:rFonts w:ascii="Arial,Bold" w:eastAsia="Arial,Bold" w:hAnsi="Arial,Bold"/>
          <w:b/>
          <w:color w:val="000000"/>
          <w:sz w:val="32"/>
          <w:u w:val="single"/>
        </w:rPr>
      </w:pPr>
      <w:r>
        <w:br/>
      </w:r>
      <w:r>
        <w:rPr>
          <w:rFonts w:ascii="Arial,Bold" w:eastAsia="Arial,Bold" w:hAnsi="Arial,Bold"/>
          <w:b/>
          <w:color w:val="000000"/>
          <w:sz w:val="32"/>
          <w:u w:val="single"/>
        </w:rPr>
        <w:t>WORK EXPERIENCE: -</w:t>
      </w:r>
    </w:p>
    <w:p w14:paraId="2B815D16" w14:textId="1EBC3B32" w:rsidR="008C7CB6" w:rsidRDefault="00000000">
      <w:pPr>
        <w:tabs>
          <w:tab w:val="left" w:pos="900"/>
          <w:tab w:val="left" w:pos="1620"/>
          <w:tab w:val="left" w:pos="1982"/>
        </w:tabs>
        <w:autoSpaceDE w:val="0"/>
        <w:autoSpaceDN w:val="0"/>
        <w:spacing w:after="0" w:line="480" w:lineRule="exact"/>
        <w:ind w:left="540" w:right="1008"/>
      </w:pPr>
      <w:r>
        <w:br/>
      </w:r>
      <w:r>
        <w:tab/>
      </w:r>
      <w:r>
        <w:rPr>
          <w:rFonts w:ascii="Wingdings" w:eastAsia="Wingdings" w:hAnsi="Wingdings"/>
          <w:color w:val="000000"/>
          <w:sz w:val="32"/>
        </w:rPr>
        <w:t></w:t>
      </w:r>
      <w:r>
        <w:rPr>
          <w:rFonts w:ascii="Arial" w:eastAsia="Arial" w:hAnsi="Arial"/>
          <w:color w:val="000000"/>
          <w:sz w:val="32"/>
        </w:rPr>
        <w:t xml:space="preserve"> Working as a coaching teacher at home as a Hindi/Marathi </w:t>
      </w:r>
      <w:r>
        <w:tab/>
      </w:r>
      <w:r>
        <w:rPr>
          <w:rFonts w:ascii="Arial" w:eastAsia="Arial" w:hAnsi="Arial"/>
          <w:color w:val="000000"/>
          <w:sz w:val="32"/>
        </w:rPr>
        <w:t>teacher having 12+ years of teaching experience.</w:t>
      </w:r>
    </w:p>
    <w:p w14:paraId="1CDCEE9C" w14:textId="77777777" w:rsidR="008C7CB6" w:rsidRDefault="00000000">
      <w:pPr>
        <w:tabs>
          <w:tab w:val="left" w:pos="1982"/>
        </w:tabs>
        <w:autoSpaceDE w:val="0"/>
        <w:autoSpaceDN w:val="0"/>
        <w:spacing w:after="0" w:line="264" w:lineRule="auto"/>
        <w:ind w:left="1620" w:right="1152"/>
      </w:pPr>
      <w:r>
        <w:rPr>
          <w:rFonts w:ascii="Wingdings" w:eastAsia="Wingdings" w:hAnsi="Wingdings"/>
          <w:color w:val="000000"/>
          <w:sz w:val="32"/>
        </w:rPr>
        <w:t></w:t>
      </w:r>
      <w:r>
        <w:rPr>
          <w:rFonts w:ascii="Arial" w:eastAsia="Arial" w:hAnsi="Arial"/>
          <w:color w:val="000000"/>
          <w:sz w:val="32"/>
        </w:rPr>
        <w:t xml:space="preserve"> Worked as an Assistant Teacher in Marathi/Hindi at Great </w:t>
      </w:r>
      <w:r>
        <w:tab/>
      </w:r>
      <w:r>
        <w:rPr>
          <w:rFonts w:ascii="Arial" w:eastAsia="Arial" w:hAnsi="Arial"/>
          <w:color w:val="000000"/>
          <w:sz w:val="32"/>
        </w:rPr>
        <w:t>Britain Convent School in Nagpur for 1 years.</w:t>
      </w:r>
    </w:p>
    <w:p w14:paraId="62BA9370" w14:textId="77777777" w:rsidR="008C7CB6" w:rsidRDefault="00000000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  <w:rPr>
          <w:rFonts w:ascii="Arial" w:eastAsia="Arial" w:hAnsi="Arial"/>
          <w:color w:val="000000"/>
          <w:sz w:val="32"/>
        </w:rPr>
      </w:pPr>
      <w:r>
        <w:rPr>
          <w:rFonts w:ascii="Wingdings" w:eastAsia="Wingdings" w:hAnsi="Wingdings"/>
          <w:color w:val="000000"/>
          <w:sz w:val="32"/>
        </w:rPr>
        <w:t></w:t>
      </w:r>
      <w:r>
        <w:rPr>
          <w:rFonts w:ascii="Arial" w:eastAsia="Arial" w:hAnsi="Arial"/>
          <w:color w:val="000000"/>
          <w:sz w:val="32"/>
        </w:rPr>
        <w:t xml:space="preserve"> Worked as an Assistant Teacher in Marathi/Hindi at Ujjawal </w:t>
      </w:r>
      <w:r>
        <w:tab/>
      </w:r>
      <w:r>
        <w:rPr>
          <w:rFonts w:ascii="Arial" w:eastAsia="Arial" w:hAnsi="Arial"/>
          <w:color w:val="000000"/>
          <w:sz w:val="32"/>
        </w:rPr>
        <w:t>Vidyalaya in Nagpur for 2 years.</w:t>
      </w:r>
    </w:p>
    <w:p w14:paraId="3487139B" w14:textId="77777777" w:rsidR="00EA3B6F" w:rsidRDefault="00EA3B6F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  <w:rPr>
          <w:rFonts w:ascii="Arial" w:eastAsia="Arial" w:hAnsi="Arial"/>
          <w:color w:val="000000"/>
          <w:sz w:val="32"/>
        </w:rPr>
      </w:pPr>
    </w:p>
    <w:p w14:paraId="76DE8B1A" w14:textId="793528AA" w:rsidR="00EA3B6F" w:rsidRDefault="00EA3B6F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>DECLARATION:</w:t>
      </w:r>
    </w:p>
    <w:p w14:paraId="6D15E6C1" w14:textId="427DD36D" w:rsidR="00EA3B6F" w:rsidRDefault="00EA3B6F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I hereby declare that all the </w:t>
      </w:r>
      <w:proofErr w:type="gramStart"/>
      <w:r>
        <w:rPr>
          <w:rFonts w:ascii="Arial" w:eastAsia="Arial" w:hAnsi="Arial"/>
          <w:color w:val="000000"/>
          <w:sz w:val="32"/>
        </w:rPr>
        <w:t>statement  are</w:t>
      </w:r>
      <w:proofErr w:type="gramEnd"/>
      <w:r>
        <w:rPr>
          <w:rFonts w:ascii="Arial" w:eastAsia="Arial" w:hAnsi="Arial"/>
          <w:color w:val="000000"/>
          <w:sz w:val="32"/>
        </w:rPr>
        <w:t xml:space="preserve"> true and  correct  to the best of my knowledge belief</w:t>
      </w:r>
    </w:p>
    <w:p w14:paraId="51FB2492" w14:textId="77777777" w:rsidR="00EA3B6F" w:rsidRDefault="00EA3B6F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  <w:rPr>
          <w:rFonts w:ascii="Arial" w:eastAsia="Arial" w:hAnsi="Arial"/>
          <w:color w:val="000000"/>
          <w:sz w:val="32"/>
        </w:rPr>
      </w:pPr>
    </w:p>
    <w:p w14:paraId="455BBAAE" w14:textId="3BF46A85" w:rsidR="00EA3B6F" w:rsidRDefault="00EA3B6F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Place: </w:t>
      </w:r>
      <w:proofErr w:type="spellStart"/>
      <w:r>
        <w:rPr>
          <w:rFonts w:ascii="Arial" w:eastAsia="Arial" w:hAnsi="Arial"/>
          <w:color w:val="000000"/>
          <w:sz w:val="32"/>
        </w:rPr>
        <w:t>kalyan</w:t>
      </w:r>
      <w:proofErr w:type="spellEnd"/>
      <w:r>
        <w:rPr>
          <w:rFonts w:ascii="Arial" w:eastAsia="Arial" w:hAnsi="Arial"/>
          <w:color w:val="000000"/>
          <w:sz w:val="32"/>
        </w:rPr>
        <w:t xml:space="preserve"> </w:t>
      </w:r>
    </w:p>
    <w:p w14:paraId="49E5B0F1" w14:textId="7E8C2901" w:rsidR="00EA3B6F" w:rsidRDefault="00EA3B6F" w:rsidP="00EA3B6F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>Date; 18</w:t>
      </w:r>
      <w:r w:rsidRPr="00EA3B6F">
        <w:rPr>
          <w:rFonts w:ascii="Arial" w:eastAsia="Arial" w:hAnsi="Arial"/>
          <w:color w:val="000000"/>
          <w:sz w:val="32"/>
          <w:vertAlign w:val="superscript"/>
        </w:rPr>
        <w:t>th</w:t>
      </w:r>
      <w:r>
        <w:rPr>
          <w:rFonts w:ascii="Arial" w:eastAsia="Arial" w:hAnsi="Arial"/>
          <w:color w:val="000000"/>
          <w:sz w:val="32"/>
        </w:rPr>
        <w:t xml:space="preserve"> </w:t>
      </w:r>
      <w:proofErr w:type="spellStart"/>
      <w:r>
        <w:rPr>
          <w:rFonts w:ascii="Arial" w:eastAsia="Arial" w:hAnsi="Arial"/>
          <w:color w:val="000000"/>
          <w:sz w:val="32"/>
        </w:rPr>
        <w:t>jully</w:t>
      </w:r>
      <w:proofErr w:type="spellEnd"/>
      <w:r>
        <w:rPr>
          <w:rFonts w:ascii="Arial" w:eastAsia="Arial" w:hAnsi="Arial"/>
          <w:color w:val="000000"/>
          <w:sz w:val="32"/>
        </w:rPr>
        <w:t xml:space="preserve"> 2024</w:t>
      </w:r>
      <w:r w:rsidR="00ED4FE0">
        <w:rPr>
          <w:rFonts w:ascii="Arial" w:eastAsia="Arial" w:hAnsi="Arial"/>
          <w:color w:val="000000"/>
          <w:sz w:val="32"/>
        </w:rPr>
        <w:t>L</w:t>
      </w:r>
    </w:p>
    <w:p w14:paraId="71929C39" w14:textId="6DEA86E0" w:rsidR="00EA3B6F" w:rsidRDefault="00EA3B6F" w:rsidP="00EA3B6F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  <w:rPr>
          <w:rFonts w:ascii="Arial" w:eastAsia="Arial" w:hAnsi="Arial"/>
          <w:color w:val="000000"/>
          <w:sz w:val="32"/>
        </w:rPr>
      </w:pPr>
      <w:r>
        <w:rPr>
          <w:rFonts w:ascii="Arial" w:eastAsia="Arial" w:hAnsi="Arial"/>
          <w:color w:val="000000"/>
          <w:sz w:val="32"/>
        </w:rPr>
        <w:t xml:space="preserve">  </w:t>
      </w:r>
    </w:p>
    <w:p w14:paraId="1F6201C9" w14:textId="77777777" w:rsidR="00C63645" w:rsidRDefault="00C63645" w:rsidP="00EA3B6F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  <w:rPr>
          <w:rFonts w:ascii="Arial" w:eastAsia="Arial" w:hAnsi="Arial"/>
          <w:color w:val="000000"/>
          <w:sz w:val="32"/>
        </w:rPr>
      </w:pPr>
    </w:p>
    <w:p w14:paraId="164721BF" w14:textId="77777777" w:rsidR="00C63645" w:rsidRDefault="00C63645" w:rsidP="00EA3B6F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  <w:rPr>
          <w:rFonts w:ascii="Arial" w:eastAsia="Arial" w:hAnsi="Arial"/>
          <w:color w:val="000000"/>
          <w:sz w:val="32"/>
        </w:rPr>
      </w:pPr>
    </w:p>
    <w:p w14:paraId="5159FA70" w14:textId="2D489EDD" w:rsidR="00EA3B6F" w:rsidRPr="00EA3B6F" w:rsidRDefault="00EA3B6F" w:rsidP="00EA3B6F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  <w:rPr>
          <w:rFonts w:ascii="Arial" w:eastAsia="Arial" w:hAnsi="Arial"/>
          <w:color w:val="000000"/>
          <w:sz w:val="32"/>
          <w:vertAlign w:val="superscript"/>
        </w:rPr>
      </w:pPr>
      <w:r>
        <w:rPr>
          <w:rFonts w:ascii="Arial" w:eastAsia="Arial" w:hAnsi="Arial"/>
          <w:color w:val="000000"/>
          <w:sz w:val="32"/>
        </w:rPr>
        <w:t xml:space="preserve">                                               </w:t>
      </w:r>
      <w:proofErr w:type="gramStart"/>
      <w:r>
        <w:rPr>
          <w:rFonts w:ascii="Arial" w:eastAsia="Arial" w:hAnsi="Arial"/>
          <w:color w:val="000000"/>
          <w:sz w:val="32"/>
        </w:rPr>
        <w:t xml:space="preserve">( </w:t>
      </w:r>
      <w:r w:rsidR="00C63645">
        <w:rPr>
          <w:rFonts w:ascii="Arial" w:eastAsia="Arial" w:hAnsi="Arial"/>
          <w:color w:val="000000"/>
          <w:sz w:val="32"/>
        </w:rPr>
        <w:t>Pratibha</w:t>
      </w:r>
      <w:proofErr w:type="gramEnd"/>
      <w:r w:rsidR="00C63645">
        <w:rPr>
          <w:rFonts w:ascii="Arial" w:eastAsia="Arial" w:hAnsi="Arial"/>
          <w:color w:val="000000"/>
          <w:sz w:val="32"/>
        </w:rPr>
        <w:t xml:space="preserve"> Khushal Wakkalkar)</w:t>
      </w:r>
    </w:p>
    <w:p w14:paraId="1505384E" w14:textId="77777777" w:rsidR="00EA3B6F" w:rsidRDefault="00EA3B6F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3CD1B49A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2B4F396D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4BC73338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33C5E800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308B345C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126FF783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303FBBDF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4D833FFD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46C2F4F1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4912E505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1FADF7FC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13E1CC21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129A4787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53F2353F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07B522CC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0A5CDB53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448E1678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2E3D49AB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2FCF0FF1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555E4A9D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00C9FE85" w14:textId="77777777" w:rsidR="00ED4FE0" w:rsidRDefault="00ED4FE0" w:rsidP="00ED4FE0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</w:p>
    <w:p w14:paraId="38E1BA9F" w14:textId="77777777" w:rsidR="00ED4FE0" w:rsidRDefault="00ED4FE0" w:rsidP="00ED4FE0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</w:p>
    <w:p w14:paraId="44A253E2" w14:textId="77777777" w:rsidR="00ED4FE0" w:rsidRDefault="00ED4FE0" w:rsidP="00ED4FE0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</w:p>
    <w:p w14:paraId="14EF0BCD" w14:textId="77777777" w:rsidR="00ED4FE0" w:rsidRDefault="00ED4FE0" w:rsidP="00ED4FE0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</w:p>
    <w:p w14:paraId="55E2B33A" w14:textId="77777777" w:rsidR="00ED4FE0" w:rsidRPr="0085594C" w:rsidRDefault="00ED4FE0" w:rsidP="00ED4FE0">
      <w:pPr>
        <w:autoSpaceDE w:val="0"/>
        <w:autoSpaceDN w:val="0"/>
        <w:spacing w:before="96" w:after="0" w:line="432" w:lineRule="exact"/>
        <w:ind w:left="540" w:right="720"/>
        <w:rPr>
          <w:rFonts w:ascii="Arial" w:eastAsia="Arial" w:hAnsi="Arial"/>
          <w:color w:val="000000"/>
          <w:sz w:val="32"/>
        </w:rPr>
      </w:pPr>
    </w:p>
    <w:p w14:paraId="7E862B56" w14:textId="77777777" w:rsidR="00ED4FE0" w:rsidRDefault="00ED4FE0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53B04023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3590A9A1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64FB6256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4570A3F2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11751D85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1ED50210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p w14:paraId="267AC798" w14:textId="77777777" w:rsidR="00C63645" w:rsidRDefault="00C63645">
      <w:pPr>
        <w:tabs>
          <w:tab w:val="left" w:pos="1982"/>
        </w:tabs>
        <w:autoSpaceDE w:val="0"/>
        <w:autoSpaceDN w:val="0"/>
        <w:spacing w:after="0" w:line="264" w:lineRule="auto"/>
        <w:ind w:left="1620" w:right="1008"/>
      </w:pPr>
    </w:p>
    <w:sectPr w:rsidR="00C63645" w:rsidSect="00034616">
      <w:pgSz w:w="11904" w:h="16838"/>
      <w:pgMar w:top="336" w:right="284" w:bottom="562" w:left="180" w:header="720" w:footer="720" w:gutter="0"/>
      <w:cols w:space="720" w:equalWidth="0">
        <w:col w:w="114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079010">
    <w:abstractNumId w:val="8"/>
  </w:num>
  <w:num w:numId="2" w16cid:durableId="1335915717">
    <w:abstractNumId w:val="6"/>
  </w:num>
  <w:num w:numId="3" w16cid:durableId="709502019">
    <w:abstractNumId w:val="5"/>
  </w:num>
  <w:num w:numId="4" w16cid:durableId="2039961931">
    <w:abstractNumId w:val="4"/>
  </w:num>
  <w:num w:numId="5" w16cid:durableId="869950905">
    <w:abstractNumId w:val="7"/>
  </w:num>
  <w:num w:numId="6" w16cid:durableId="1806654452">
    <w:abstractNumId w:val="3"/>
  </w:num>
  <w:num w:numId="7" w16cid:durableId="742531152">
    <w:abstractNumId w:val="2"/>
  </w:num>
  <w:num w:numId="8" w16cid:durableId="1355956232">
    <w:abstractNumId w:val="1"/>
  </w:num>
  <w:num w:numId="9" w16cid:durableId="144974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C13"/>
    <w:rsid w:val="0015074B"/>
    <w:rsid w:val="0029639D"/>
    <w:rsid w:val="00326F90"/>
    <w:rsid w:val="00355FA6"/>
    <w:rsid w:val="003929D3"/>
    <w:rsid w:val="003B6121"/>
    <w:rsid w:val="005C6DA0"/>
    <w:rsid w:val="006D2266"/>
    <w:rsid w:val="007706B0"/>
    <w:rsid w:val="008525A6"/>
    <w:rsid w:val="0085594C"/>
    <w:rsid w:val="008C7CB6"/>
    <w:rsid w:val="00AA1D8D"/>
    <w:rsid w:val="00AD6243"/>
    <w:rsid w:val="00B47730"/>
    <w:rsid w:val="00C63645"/>
    <w:rsid w:val="00CB0664"/>
    <w:rsid w:val="00EA3B6F"/>
    <w:rsid w:val="00ED4F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6FEFE"/>
  <w14:defaultImageDpi w14:val="300"/>
  <w15:docId w15:val="{2A17D94F-FD7C-43B6-93A0-91BB8A77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Siddeshwar Wakkalkar</cp:lastModifiedBy>
  <cp:revision>18</cp:revision>
  <cp:lastPrinted>2024-07-19T09:23:00Z</cp:lastPrinted>
  <dcterms:created xsi:type="dcterms:W3CDTF">2013-12-23T23:15:00Z</dcterms:created>
  <dcterms:modified xsi:type="dcterms:W3CDTF">2024-07-19T09:25:00Z</dcterms:modified>
  <cp:category/>
</cp:coreProperties>
</file>